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Advanced NoSQL Lab Tasks - MongoDB</w:t>
      </w:r>
    </w:p>
    <w:p>
      <w:pPr>
        <w:pStyle w:val="Heading2"/>
      </w:pPr>
      <w:r>
        <w:t>Task 7: Working with Embedded Documents</w:t>
      </w:r>
    </w:p>
    <w:p>
      <w:r>
        <w:t>Objective: Learn how to store and retrieve nested JSON objects in MongoDB.</w:t>
      </w:r>
    </w:p>
    <w:p>
      <w:r>
        <w:t>Insert a Student with Course Details:</w:t>
      </w:r>
    </w:p>
    <w:p>
      <w:r>
        <w:br/>
        <w:t>db.students.insertOne({</w:t>
        <w:br/>
        <w:t xml:space="preserve">    name: "Hassan Raza",</w:t>
        <w:br/>
        <w:t xml:space="preserve">    age: 22,</w:t>
        <w:br/>
        <w:t xml:space="preserve">    semester: 6,</w:t>
        <w:br/>
        <w:t xml:space="preserve">    courses: [</w:t>
        <w:br/>
        <w:t xml:space="preserve">        { subject: "Database Systems", marks: 85 },</w:t>
        <w:br/>
        <w:t xml:space="preserve">        { subject: "Artificial Intelligence", marks: 90 }</w:t>
        <w:br/>
        <w:t xml:space="preserve">    ]</w:t>
        <w:br/>
        <w:t>})</w:t>
        <w:br/>
      </w:r>
    </w:p>
    <w:p>
      <w:r>
        <w:t>Retrieve a Student with a Specific Course:</w:t>
      </w:r>
    </w:p>
    <w:p>
      <w:r>
        <w:t>db.students.find({ "courses.subject": "Artificial Intelligence" }).pretty()</w:t>
      </w:r>
    </w:p>
    <w:p>
      <w:r>
        <w:t>Update Marks for a Specific Course:</w:t>
      </w:r>
    </w:p>
    <w:p>
      <w:r>
        <w:br/>
        <w:t>db.students.updateOne(</w:t>
        <w:br/>
        <w:t xml:space="preserve">    { name: "Hassan Raza", "courses.subject": "Database Systems" },</w:t>
        <w:br/>
        <w:t xml:space="preserve">    { $set: { "courses.$.marks": 95 } }</w:t>
        <w:br/>
        <w:t>)</w:t>
        <w:br/>
      </w:r>
    </w:p>
    <w:p>
      <w:r>
        <w:t>Delete a Course from a Student's Record:</w:t>
      </w:r>
    </w:p>
    <w:p>
      <w:r>
        <w:br/>
        <w:t>db.students.updateOne(</w:t>
        <w:br/>
        <w:t xml:space="preserve">    { name: "Hassan Raza" },</w:t>
        <w:br/>
        <w:t xml:space="preserve">    { $pull: { courses: { subject: "Artificial Intelligence" } } }</w:t>
        <w:br/>
        <w:t>)</w:t>
        <w:br/>
      </w:r>
    </w:p>
    <w:p>
      <w:pPr>
        <w:pStyle w:val="Heading2"/>
      </w:pPr>
      <w:r>
        <w:t>Task 8: Using Array Operators in MongoDB</w:t>
      </w:r>
    </w:p>
    <w:p>
      <w:r>
        <w:t>Insert Multiple Hobbies for a Student:</w:t>
      </w:r>
    </w:p>
    <w:p>
      <w:r>
        <w:br/>
        <w:t>db.students.insertOne({</w:t>
        <w:br/>
        <w:t xml:space="preserve">    name: "Sara Ahmed",</w:t>
        <w:br/>
        <w:t xml:space="preserve">    age: 21,</w:t>
        <w:br/>
        <w:t xml:space="preserve">    semester: 5,</w:t>
        <w:br/>
        <w:t xml:space="preserve">    hobbies: ["Reading", "Gaming", "Swimming"]</w:t>
        <w:br/>
        <w:t>})</w:t>
        <w:br/>
      </w:r>
    </w:p>
    <w:p>
      <w:r>
        <w:t>Find Students with a Specific Hobby:</w:t>
      </w:r>
    </w:p>
    <w:p>
      <w:r>
        <w:t>db.students.find({ hobbies: "Gaming" }).pretty()</w:t>
      </w:r>
    </w:p>
    <w:p>
      <w:r>
        <w:t>Add a New Hobby to an Existing Student:</w:t>
      </w:r>
    </w:p>
    <w:p>
      <w:r>
        <w:br/>
        <w:t>db.students.updateOne(</w:t>
        <w:br/>
        <w:t xml:space="preserve">    { name: "Sara Ahmed" },</w:t>
        <w:br/>
        <w:t xml:space="preserve">    { $push: { hobbies: "Traveling" } }</w:t>
        <w:br/>
        <w:t>)</w:t>
        <w:br/>
      </w:r>
    </w:p>
    <w:p>
      <w:r>
        <w:t>Remove a Hobby from the Student:</w:t>
      </w:r>
    </w:p>
    <w:p>
      <w:r>
        <w:br/>
        <w:t>db.students.updateOne(</w:t>
        <w:br/>
        <w:t xml:space="preserve">    { name: "Sara Ahmed" },</w:t>
        <w:br/>
        <w:t xml:space="preserve">    { $pull: { hobbies: "Swimming" } }</w:t>
        <w:br/>
        <w:t>)</w:t>
        <w:br/>
      </w:r>
    </w:p>
    <w:p>
      <w:pPr>
        <w:pStyle w:val="Heading2"/>
      </w:pPr>
      <w:r>
        <w:t>Task 9: Implementing Role-Based Access Control (RBAC)</w:t>
      </w:r>
    </w:p>
    <w:p>
      <w:r>
        <w:t>Create an Admin User:</w:t>
      </w:r>
    </w:p>
    <w:p>
      <w:r>
        <w:br/>
        <w:t>use admin</w:t>
        <w:br/>
        <w:t>db.createUser({</w:t>
        <w:br/>
        <w:t xml:space="preserve">    user: "labAdmin",</w:t>
        <w:br/>
        <w:t xml:space="preserve">    pwd: "securepassword123",</w:t>
        <w:br/>
        <w:t xml:space="preserve">    roles: [{ role: "userAdminAnyDatabase", db: "admin" }]</w:t>
        <w:br/>
        <w:t>})</w:t>
        <w:br/>
      </w:r>
    </w:p>
    <w:p>
      <w:r>
        <w:t>Enable Authentication in MongoDB:</w:t>
      </w:r>
    </w:p>
    <w:p>
      <w:r>
        <w:br/>
        <w:t>security:</w:t>
        <w:br/>
        <w:t xml:space="preserve">  authorization: enabled</w:t>
        <w:br/>
      </w:r>
    </w:p>
    <w:p>
      <w:r>
        <w:t>Create a User with Read-Only Access:</w:t>
      </w:r>
    </w:p>
    <w:p>
      <w:r>
        <w:br/>
        <w:t>use StudentDB</w:t>
        <w:br/>
        <w:t>db.createUser({</w:t>
        <w:br/>
        <w:t xml:space="preserve">    user: "readonlyUser",</w:t>
        <w:br/>
        <w:t xml:space="preserve">    pwd: "readonly123",</w:t>
        <w:br/>
        <w:t xml:space="preserve">    roles: [{ role: "read", db: "StudentDB" }]</w:t>
        <w:br/>
        <w:t>})</w:t>
        <w:br/>
      </w:r>
    </w:p>
    <w:p>
      <w:r>
        <w:t>Authenticate as Read-Only User:</w:t>
      </w:r>
    </w:p>
    <w:p>
      <w:r>
        <w:t>mongo -u readonlyUser -p readonly123 --authenticationDatabase "StudentDB"</w:t>
      </w:r>
    </w:p>
    <w:p>
      <w:pPr>
        <w:pStyle w:val="Heading2"/>
      </w:pPr>
      <w:r>
        <w:t>Task 10: Query Optimization and Performance Tuning</w:t>
      </w:r>
    </w:p>
    <w:p>
      <w:r>
        <w:t>Create a Large Dataset (10,000 Documents):</w:t>
      </w:r>
    </w:p>
    <w:p>
      <w:r>
        <w:br/>
        <w:t>for (let i = 1; i &lt;= 10000; i++) {</w:t>
        <w:br/>
        <w:t xml:space="preserve">    db.students.insertOne({</w:t>
        <w:br/>
        <w:t xml:space="preserve">        name: "Student" + i,</w:t>
        <w:br/>
        <w:t xml:space="preserve">        age: Math.floor(Math.random() * 10) + 18,</w:t>
        <w:br/>
        <w:t xml:space="preserve">        semester: Math.floor(Math.random() * 8) + 1</w:t>
        <w:br/>
        <w:t xml:space="preserve">    });</w:t>
        <w:br/>
        <w:t>}</w:t>
        <w:br/>
      </w:r>
    </w:p>
    <w:p>
      <w:r>
        <w:t>Create an Index for Faster Searching:</w:t>
      </w:r>
    </w:p>
    <w:p>
      <w:r>
        <w:t>db.students.createIndex({ name: 1 })</w:t>
      </w:r>
    </w:p>
    <w:p>
      <w:r>
        <w:t>Use Explain Plan to Check Query Performance:</w:t>
      </w:r>
    </w:p>
    <w:p>
      <w:r>
        <w:t>db.students.find({ name: "Student5000" }).explain("executionStats")</w:t>
      </w:r>
    </w:p>
    <w:p>
      <w:r>
        <w:t>Drop an Index:</w:t>
      </w:r>
    </w:p>
    <w:p>
      <w:r>
        <w:t>db.students.dropIndex({ name: 1 })</w:t>
      </w:r>
    </w:p>
    <w:p>
      <w:pPr>
        <w:pStyle w:val="Heading2"/>
      </w:pPr>
      <w:r>
        <w:t>Task 11: Implement Data Backup and Restore</w:t>
      </w:r>
    </w:p>
    <w:p>
      <w:r>
        <w:t>Backup the Database:</w:t>
      </w:r>
    </w:p>
    <w:p>
      <w:r>
        <w:t>mongodump --db StudentDB --out /backup/mongo</w:t>
      </w:r>
    </w:p>
    <w:p>
      <w:r>
        <w:t>Restore the Database:</w:t>
      </w:r>
    </w:p>
    <w:p>
      <w:r>
        <w:t>mongorestore --db StudentDB /backup/mongo/StudentDB</w:t>
      </w:r>
    </w:p>
    <w:p>
      <w:pPr>
        <w:pStyle w:val="Heading2"/>
      </w:pPr>
      <w:r>
        <w:t>Task 12: Integrate MongoDB with a Web Application</w:t>
      </w:r>
    </w:p>
    <w:p>
      <w:r>
        <w:t>Install Dependencies:</w:t>
      </w:r>
    </w:p>
    <w:p>
      <w:r>
        <w:t>npm install express mongoose body-parser cors</w:t>
      </w:r>
    </w:p>
    <w:p>
      <w:r>
        <w:t>Create a MongoDB Connection in Node.js:</w:t>
      </w:r>
    </w:p>
    <w:p>
      <w:r>
        <w:br/>
        <w:t>const mongoose = require("mongoose");</w:t>
        <w:br/>
        <w:br/>
        <w:t>mongoose.connect("mongodb://localhost:27017/StudentDB", {</w:t>
        <w:br/>
        <w:t xml:space="preserve">    useNewUrlParser: true,</w:t>
        <w:br/>
        <w:t xml:space="preserve">    useUnifiedTopology: true</w:t>
        <w:br/>
        <w:t>}).then(() =&gt; console.log("Connected to MongoDB"))</w:t>
        <w:br/>
        <w:t xml:space="preserve">  .catch(err =&gt; console.log("MongoDB connection error:", err));</w:t>
        <w:br/>
      </w:r>
    </w:p>
    <w:p>
      <w:r>
        <w:t>Define a Student Schema:</w:t>
      </w:r>
    </w:p>
    <w:p>
      <w:r>
        <w:br/>
        <w:t>const studentSchema = new mongoose.Schema({</w:t>
        <w:br/>
        <w:t xml:space="preserve">    name: String,</w:t>
        <w:br/>
        <w:t xml:space="preserve">    age: Number,</w:t>
        <w:br/>
        <w:t xml:space="preserve">    semester: Number</w:t>
        <w:br/>
        <w:t>});</w:t>
        <w:br/>
        <w:t>const Student = mongoose.model("Student", studentSchema);</w:t>
        <w:br/>
      </w:r>
    </w:p>
    <w:p>
      <w:r>
        <w:t>Create API Endpoints:</w:t>
      </w:r>
    </w:p>
    <w:p>
      <w:r>
        <w:br/>
        <w:t>const express = require("express");</w:t>
        <w:br/>
        <w:t>const app = express();</w:t>
        <w:br/>
        <w:t>app.use(express.json());</w:t>
        <w:br/>
        <w:br/>
        <w:t>app.get("/students", async (req, res) =&gt; {</w:t>
        <w:br/>
        <w:t xml:space="preserve">    const students = await Student.find();</w:t>
        <w:br/>
        <w:t xml:space="preserve">    res.json(students);</w:t>
        <w:br/>
        <w:t>});</w:t>
        <w:br/>
        <w:br/>
        <w:t>app.listen(3000, () =&gt; console.log("Server running on port 3000"));</w:t>
        <w:br/>
      </w:r>
    </w:p>
    <w:p>
      <w:r>
        <w:t>Run the Node.js server:</w:t>
      </w:r>
    </w:p>
    <w:p>
      <w:r>
        <w:t>node server.js</w:t>
      </w:r>
    </w:p>
    <w:p>
      <w:r>
        <w:t>Test the API:</w:t>
      </w:r>
    </w:p>
    <w:p>
      <w:r>
        <w:t>http://localhost:3000/students</w:t>
      </w:r>
    </w:p>
    <w:p>
      <w:pPr>
        <w:pStyle w:val="Heading2"/>
      </w:pPr>
      <w:r>
        <w:t>Final Lab Assignment</w:t>
      </w:r>
    </w:p>
    <w:p>
      <w:r>
        <w:br/>
        <w:t>Students will:</w:t>
        <w:br/>
        <w:t>1. Create a complete database system for a University Management System.</w:t>
        <w:br/>
        <w:t>2. Implement:</w:t>
        <w:br/>
        <w:t xml:space="preserve">   - Students collection (name, age, semester, courses, grades).</w:t>
        <w:br/>
        <w:t xml:space="preserve">   - Professors collection (name, department, experience).</w:t>
        <w:br/>
        <w:t xml:space="preserve">   - Courses collection (course name, professor, credits).</w:t>
        <w:br/>
        <w:t>3. Apply CRUD operations, aggregation, and indexing.</w:t>
        <w:br/>
        <w:t>4. Integrate MongoDB with Python or Node.js for data retrieval.</w:t>
        <w:br/>
        <w:t>5. Secure the database with authentication &amp; backup features.</w:t>
        <w:br/>
        <w:t>6. Submit a report with screenshots of all tasks performed.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