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NoSQL Lab (MongoDB) - 2.5 Hours</w:t>
      </w:r>
    </w:p>
    <w:p>
      <w:pPr>
        <w:pStyle w:val="Heading2"/>
      </w:pPr>
      <w:r>
        <w:t>1. Introduction to NoSQL Databases (20 mins)</w:t>
      </w:r>
    </w:p>
    <w:p>
      <w:r>
        <w:t>Why NoSQL? Scalability, high availability, flexibility, and performance.</w:t>
        <w:br/>
        <w:t>NoSQL Database Types:</w:t>
        <w:br/>
        <w:t>- Key-Value Store (e.g., Redis, DynamoDB)</w:t>
        <w:br/>
        <w:t>- Document Store (e.g., MongoDB, CouchDB)</w:t>
        <w:br/>
        <w:t>- Column-Family Store (e.g., Cassandra, HBase)</w:t>
        <w:br/>
        <w:t>- Graph Database (e.g., Neo4j, ArangoDB)</w:t>
        <w:br/>
        <w:t>MongoDB Overview:</w:t>
        <w:br/>
        <w:t>- A document-oriented NoSQL database.</w:t>
        <w:br/>
        <w:t>- Uses BSON (Binary JSON) format.</w:t>
        <w:br/>
        <w:t>- Schema-less (flexible data models).</w:t>
        <w:br/>
        <w:t>- Supports horizontal scaling &amp; replication.</w:t>
      </w:r>
    </w:p>
    <w:p>
      <w:pPr>
        <w:pStyle w:val="Heading2"/>
      </w:pPr>
      <w:r>
        <w:t>2. Installing MongoDB (20 mins)</w:t>
      </w:r>
    </w:p>
    <w:p>
      <w:r>
        <w:t>Windows Installation:</w:t>
        <w:br/>
        <w:t>1. Download MongoDB from https://www.mongodb.com/try/download/community</w:t>
        <w:br/>
        <w:t>2. Install MongoDB Community Edition.</w:t>
        <w:br/>
        <w:t>3. Add MongoDB to the system path.</w:t>
        <w:br/>
        <w:t>4. Start MongoDB service using `mongod`.</w:t>
        <w:br/>
        <w:t>5. Open another terminal and connect using `mongo`.</w:t>
        <w:br/>
        <w:br/>
        <w:t>Linux Installation:</w:t>
        <w:br/>
        <w:t>```sh</w:t>
        <w:br/>
        <w:t>sudo apt update</w:t>
        <w:br/>
        <w:t>sudo apt install -y mongodb</w:t>
        <w:br/>
        <w:t>sudo systemctl start mongodb</w:t>
        <w:br/>
        <w:t>sudo systemctl enable mongodb</w:t>
        <w:br/>
        <w:t>mongo</w:t>
        <w:br/>
        <w:t>```</w:t>
      </w:r>
    </w:p>
    <w:p>
      <w:pPr>
        <w:pStyle w:val="Heading2"/>
      </w:pPr>
      <w:r>
        <w:t>3. Basic CRUD Operations (40 mins)</w:t>
      </w:r>
    </w:p>
    <w:p>
      <w:r>
        <w:t>Task 1: Creating a Database &amp; Collection</w:t>
        <w:br/>
        <w:t>```sh</w:t>
        <w:br/>
        <w:t>use StudentDB</w:t>
        <w:br/>
        <w:t>db.students.insertOne({ name: 'Ali Khan', age: 20, course: 'BSCS', semester: 4 })</w:t>
        <w:br/>
        <w:t>```</w:t>
      </w:r>
    </w:p>
    <w:p>
      <w:r>
        <w:t>Task 2: Retrieving Data</w:t>
        <w:br/>
        <w:t>```sh</w:t>
        <w:br/>
        <w:t>db.students.find().pretty()</w:t>
        <w:br/>
        <w:t>```</w:t>
      </w:r>
    </w:p>
    <w:p>
      <w:r>
        <w:t>Task 3: Updating Data</w:t>
        <w:br/>
        <w:t>```sh</w:t>
        <w:br/>
        <w:t>db.students.updateOne({ name: 'Ali Khan' }, { $set: { age: 21 } })</w:t>
        <w:br/>
        <w:t>```</w:t>
      </w:r>
    </w:p>
    <w:p>
      <w:r>
        <w:t>Task 4: Deleting Data</w:t>
        <w:br/>
        <w:t>```sh</w:t>
        <w:br/>
        <w:t>db.students.deleteOne({ name: 'Sara Ahmed' })</w:t>
        <w:br/>
        <w:t>```</w:t>
      </w:r>
    </w:p>
    <w:p>
      <w:pPr>
        <w:pStyle w:val="Heading2"/>
      </w:pPr>
      <w:r>
        <w:t>4. Advanced MongoDB Concepts (45 mins)</w:t>
      </w:r>
    </w:p>
    <w:p>
      <w:r>
        <w:t>Task 5: Using Aggregation in MongoDB</w:t>
        <w:br/>
        <w:t>```sh</w:t>
        <w:br/>
        <w:t>db.students.aggregate([ { $group: { _id: '$semester', avgMarks: { $avg: '$marks' } } } ])</w:t>
        <w:br/>
        <w:t>```</w:t>
      </w:r>
    </w:p>
    <w:p>
      <w:r>
        <w:t>Task 6: Creating an Index</w:t>
        <w:br/>
        <w:t>```sh</w:t>
        <w:br/>
        <w:t>db.students.createIndex({ name: 1 })</w:t>
        <w:br/>
        <w:t>```</w:t>
      </w:r>
    </w:p>
    <w:p>
      <w:pPr>
        <w:pStyle w:val="Heading2"/>
      </w:pPr>
      <w:r>
        <w:t>5. Connecting MongoDB with Python (PyMongo) (30 mins)</w:t>
      </w:r>
    </w:p>
    <w:p>
      <w:r>
        <w:t>Install PyMongo:</w:t>
        <w:br/>
        <w:t>```sh</w:t>
        <w:br/>
        <w:t>pip install pymongo</w:t>
        <w:br/>
        <w:t>```</w:t>
        <w:br/>
        <w:br/>
        <w:t>Python Code to Insert and Retrieve Data:</w:t>
        <w:br/>
        <w:t>```python</w:t>
        <w:br/>
        <w:t>import pymongo</w:t>
        <w:br/>
        <w:t>client = pymongo.MongoClient('mongodb://localhost:27017/')</w:t>
        <w:br/>
        <w:t>db = client['StudentDB']</w:t>
        <w:br/>
        <w:t>collection = db['students']</w:t>
        <w:br/>
        <w:t>collection.insert_one({'name': 'Ali', 'age': 21, 'semester': 4})</w:t>
        <w:br/>
        <w:t>students = collection.find()</w:t>
        <w:br/>
        <w:t>for student in students:</w:t>
        <w:br/>
        <w:t xml:space="preserve">    print(student)</w:t>
        <w:br/>
        <w:t>```</w:t>
      </w:r>
    </w:p>
    <w:p>
      <w:pPr>
        <w:pStyle w:val="Heading2"/>
      </w:pPr>
      <w:r>
        <w:t>6. Assignment for Students</w:t>
      </w:r>
    </w:p>
    <w:p>
      <w:r>
        <w:t>1. Install MongoDB and MongoDB Compass.</w:t>
        <w:br/>
        <w:t>2. Create a database for a Library Management System.</w:t>
        <w:br/>
        <w:t>3. Insert at least 10 books (title, author, year, category).</w:t>
        <w:br/>
        <w:t>4. Implement CRUD operations using MongoDB shell and PyMongo.</w:t>
        <w:br/>
        <w:t>5. Apply aggregation to find the average publication year.</w:t>
        <w:br/>
        <w:t>6. Use indexing to speed up queries.</w:t>
        <w:br/>
        <w:t>7. Export the database using:</w:t>
        <w:br/>
        <w:t>```sh</w:t>
        <w:br/>
        <w:t>mongodump --db LibraryDB --out /path/to/backup</w:t>
        <w:br/>
        <w:t>```</w:t>
      </w:r>
    </w:p>
    <w:p>
      <w:pPr>
        <w:pStyle w:val="Heading2"/>
      </w:pPr>
      <w:r>
        <w:t>7. Lab Submission &amp; Evaluation Criteria</w:t>
      </w:r>
    </w:p>
    <w:p>
      <w:r>
        <w:t>- Correct installation (10%)</w:t>
        <w:br/>
        <w:t>- Successful CRUD operations (20%)</w:t>
        <w:br/>
        <w:t>- Aggregation &amp; Indexing (20%)</w:t>
        <w:br/>
        <w:t>- Python connectivity (30%)</w:t>
        <w:br/>
        <w:t>- Report submission with screenshots (20%)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